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RAG Chatbot Evaluator MVP - Detailed Report</w:t>
      </w:r>
    </w:p>
    <w:p>
      <w:pPr>
        <w:pStyle w:val="Heading1"/>
      </w:pPr>
      <w:r>
        <w:t>Overview</w:t>
      </w:r>
    </w:p>
    <w:p>
      <w:r>
        <w:t>This MVP evaluates RAG chatbot answers against ground-truth context using a judge LLM. It scores correctness, completeness, and relevance on a 1-5 scale, provides reasoning, and aggregates results into a failure mode report.</w:t>
      </w:r>
    </w:p>
    <w:p>
      <w:pPr>
        <w:pStyle w:val="Heading1"/>
      </w:pPr>
      <w:r>
        <w:t>Implementation Details</w:t>
      </w:r>
    </w:p>
    <w:p>
      <w:r>
        <w:br/>
        <w:t>- Language: Python</w:t>
        <w:br/>
        <w:t>- Libraries: openai (for LLM API), python-docx (for this report)</w:t>
        <w:br/>
        <w:t>- Input: JSON file with mock data (questions, RAG answers, ground-truth)</w:t>
        <w:br/>
        <w:t>- Output: evaluations.json (detailed scores/reasoning), failure_report.json (aggregated low scores)</w:t>
        <w:br/>
        <w:t>- LLM: OpenAI GPT-4 (or mock mode for testing)</w:t>
        <w:br/>
        <w:t>- No front-end; command-line script</w:t>
        <w:br/>
      </w:r>
    </w:p>
    <w:p>
      <w:pPr>
        <w:pStyle w:val="Heading1"/>
      </w:pPr>
      <w:r>
        <w:t>Mock Data</w:t>
      </w:r>
    </w:p>
    <w:p>
      <w:r>
        <w:t>Sample data includes 3 questions with varying answer quality:</w:t>
      </w:r>
    </w:p>
    <w:p>
      <w:r>
        <w:t>1. Capital of France - Correct answer</w:t>
      </w:r>
    </w:p>
    <w:p>
      <w:r>
        <w:t>2. Author of Pride and Prejudice - Correct answer</w:t>
      </w:r>
    </w:p>
    <w:p>
      <w:r>
        <w:t>3. Boiling point of water - Incorrect answer (90°C instead of 100°C)</w:t>
      </w:r>
    </w:p>
    <w:p>
      <w:pPr>
        <w:pStyle w:val="Heading1"/>
      </w:pPr>
      <w:r>
        <w:t>Evaluation Process</w:t>
      </w:r>
    </w:p>
    <w:p>
      <w:r>
        <w:br/>
        <w:t>For each RAG answer:</w:t>
        <w:br/>
        <w:t>- Prompt LLM to score correctness, completeness, relevance (1-5)</w:t>
        <w:br/>
        <w:t>- Provide reasoning for each score</w:t>
        <w:br/>
        <w:t>- Aggregate low scores (&lt;3) into failure report</w:t>
        <w:br/>
      </w:r>
    </w:p>
    <w:p>
      <w:pPr>
        <w:pStyle w:val="Heading1"/>
      </w:pPr>
      <w:r>
        <w:t>Testing Results</w:t>
      </w:r>
    </w:p>
    <w:p>
      <w:r>
        <w:br/>
        <w:t>- Happy path: Script loads data, evaluates answers, generates reports</w:t>
        <w:br/>
        <w:t>- Error handling: Mock mode for missing API key</w:t>
        <w:br/>
        <w:t>- Output verification: Scores and reasoning match expected values</w:t>
        <w:br/>
        <w:t>- Failure report: Correctly identifies low-scoring answers</w:t>
        <w:br/>
      </w:r>
    </w:p>
    <w:p>
      <w:pPr>
        <w:pStyle w:val="Heading1"/>
      </w:pPr>
      <w:r>
        <w:t>Example Outputs</w:t>
      </w:r>
    </w:p>
    <w:p>
      <w:r>
        <w:t>Evaluations JSON includes scores like:</w:t>
      </w:r>
    </w:p>
    <w:p>
      <w:r>
        <w:t>Correctness: 5 (accurate), Completeness: 4 (lacks context), Relevance: 5 (direct)</w:t>
      </w:r>
    </w:p>
    <w:p>
      <w:r>
        <w:t>Failure report highlights issues: e.g., "correctness: Incorrect boiling point"</w:t>
      </w:r>
    </w:p>
    <w:p>
      <w:pPr>
        <w:pStyle w:val="Heading1"/>
      </w:pPr>
      <w:r>
        <w:t>Setup and Usage</w:t>
      </w:r>
    </w:p>
    <w:p>
      <w:r>
        <w:br/>
        <w:t>1. Install dependencies: pip install -r requirements.txt</w:t>
        <w:br/>
        <w:t>2. Set OPENAI_API_KEY (optional for mock mode)</w:t>
        <w:br/>
        <w:t>3. Run: python evaluator.py</w:t>
        <w:br/>
        <w:t>4. Check output files: evaluations.json, failure_report.json</w:t>
        <w:br/>
      </w:r>
    </w:p>
    <w:p>
      <w:pPr>
        <w:pStyle w:val="Heading1"/>
      </w:pPr>
      <w:r>
        <w:t>Limitations and Extensions</w:t>
      </w:r>
    </w:p>
    <w:p>
      <w:r>
        <w:br/>
        <w:t>- Limited to 3 samples; can scale to more data</w:t>
        <w:br/>
        <w:t>- Uses single LLM; could add multiple judges</w:t>
        <w:br/>
        <w:t>- No UI; could add web interface</w:t>
        <w:br/>
        <w:t>- Simple aggregation; could add charts/visualizations</w:t>
        <w:br/>
        <w:t>- Mock mode for testing; real API for production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